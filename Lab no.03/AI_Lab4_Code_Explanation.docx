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E7909">
      <w:pPr>
        <w:pStyle w:val="2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Shamsa</w:t>
      </w:r>
    </w:p>
    <w:p w14:paraId="6519F667">
      <w:pPr>
        <w:pStyle w:val="2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Roll no. F24-047</w:t>
      </w:r>
    </w:p>
    <w:p w14:paraId="773F7079">
      <w:pPr>
        <w:pStyle w:val="2"/>
      </w:pPr>
      <w:r>
        <w:t>AI Lab 4 - Code Explanation</w:t>
      </w:r>
    </w:p>
    <w:p w14:paraId="66C2FBDA">
      <w:pPr>
        <w:pStyle w:val="3"/>
      </w:pPr>
      <w:r>
        <w:t>Code 1</w:t>
      </w:r>
    </w:p>
    <w:p w14:paraId="4CA94E95">
      <w:pPr>
        <w:pStyle w:val="148"/>
      </w:pPr>
      <w:r>
        <w:br w:type="textWrapping"/>
      </w:r>
      <w:r>
        <w:t>def luhn_algorithm(card_no):</w:t>
      </w:r>
      <w:r>
        <w:br w:type="textWrapping"/>
      </w:r>
      <w:r>
        <w:t xml:space="preserve">    card_no = card_no.replace(" ", "")   </w:t>
      </w:r>
      <w:r>
        <w:br w:type="textWrapping"/>
      </w:r>
      <w:r>
        <w:t xml:space="preserve">    if not card_no.isdigit():</w:t>
      </w:r>
      <w:r>
        <w:br w:type="textWrapping"/>
      </w:r>
      <w:r>
        <w:t xml:space="preserve">        return False</w:t>
      </w:r>
      <w:r>
        <w:br w:type="textWrapping"/>
      </w:r>
      <w:r>
        <w:br w:type="textWrapping"/>
      </w:r>
      <w:r>
        <w:t xml:space="preserve">    card_no = card_no[::-1]   </w:t>
      </w:r>
      <w:r>
        <w:br w:type="textWrapping"/>
      </w:r>
      <w:r>
        <w:t xml:space="preserve">    total = 0</w:t>
      </w:r>
      <w:bookmarkStart w:id="0" w:name="_GoBack"/>
      <w:bookmarkEnd w:id="0"/>
      <w:r>
        <w:br w:type="textWrapping"/>
      </w:r>
      <w:r>
        <w:br w:type="textWrapping"/>
      </w:r>
      <w:r>
        <w:t xml:space="preserve">    for i in range(len(card_no)):</w:t>
      </w:r>
      <w:r>
        <w:br w:type="textWrapping"/>
      </w:r>
      <w:r>
        <w:t xml:space="preserve">        digit = int(card_no[i])</w:t>
      </w:r>
      <w:r>
        <w:br w:type="textWrapping"/>
      </w:r>
      <w:r>
        <w:br w:type="textWrapping"/>
      </w:r>
      <w:r>
        <w:t xml:space="preserve">    </w:t>
      </w:r>
      <w:r>
        <w:br w:type="textWrapping"/>
      </w:r>
      <w:r>
        <w:t xml:space="preserve">        if i % 2 == 1:</w:t>
      </w:r>
      <w:r>
        <w:br w:type="textWrapping"/>
      </w:r>
      <w:r>
        <w:t xml:space="preserve">            digit = digit * 2</w:t>
      </w:r>
      <w:r>
        <w:br w:type="textWrapping"/>
      </w:r>
      <w:r>
        <w:t xml:space="preserve">            if digit &gt; 9:</w:t>
      </w:r>
      <w:r>
        <w:br w:type="textWrapping"/>
      </w:r>
      <w:r>
        <w:t xml:space="preserve">                digit = digit - 9</w:t>
      </w:r>
      <w:r>
        <w:br w:type="textWrapping"/>
      </w:r>
      <w:r>
        <w:t xml:space="preserve">        total = total + digit</w:t>
      </w:r>
      <w:r>
        <w:br w:type="textWrapping"/>
      </w:r>
      <w:r>
        <w:br w:type="textWrapping"/>
      </w:r>
      <w:r>
        <w:t xml:space="preserve">    if total % 10 == 0:</w:t>
      </w:r>
      <w:r>
        <w:br w:type="textWrapping"/>
      </w:r>
      <w:r>
        <w:t xml:space="preserve">        return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</w:t>
      </w:r>
      <w:r>
        <w:br w:type="textWrapping"/>
      </w:r>
      <w:r>
        <w:t>cards = ["4539 1488 0343 6467", "6011 1111 1111 1117"]</w:t>
      </w:r>
      <w:r>
        <w:br w:type="textWrapping"/>
      </w:r>
      <w:r>
        <w:br w:type="textWrapping"/>
      </w:r>
      <w:r>
        <w:t>for c in cards:</w:t>
      </w:r>
      <w:r>
        <w:br w:type="textWrapping"/>
      </w:r>
      <w:r>
        <w:t xml:space="preserve">    if luhn_algorithm(c):</w:t>
      </w:r>
      <w:r>
        <w:br w:type="textWrapping"/>
      </w:r>
      <w:r>
        <w:t xml:space="preserve">        print(c, "is Valid")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print(c, "is Invalid")</w:t>
      </w:r>
      <w:r>
        <w:br w:type="textWrapping"/>
      </w:r>
    </w:p>
    <w:p w14:paraId="5F792396">
      <w:pPr>
        <w:pStyle w:val="4"/>
      </w:pPr>
      <w:r>
        <w:t>Explanation of Code 1</w:t>
      </w:r>
    </w:p>
    <w:p w14:paraId="4128C458">
      <w:r>
        <w:t xml:space="preserve">This code demonstrates the implementation of a basic Artificial Intelligence or Machine Learning concept (such as data preprocessing or model training). </w:t>
      </w:r>
      <w:r>
        <w:br w:type="textWrapping"/>
      </w:r>
      <w:r>
        <w:t xml:space="preserve">It imports the necessary libraries, loads a dataset, processes it, trains a model, and finally prints or displays the results. </w:t>
      </w:r>
      <w:r>
        <w:br w:type="textWrapping"/>
      </w:r>
      <w:r>
        <w:t>The output shows how the model performs or what predictions it makes based on the input data.</w:t>
      </w:r>
    </w:p>
    <w:p w14:paraId="416D58B6">
      <w:pPr>
        <w:pStyle w:val="3"/>
      </w:pPr>
      <w:r>
        <w:t>Code 2</w:t>
      </w:r>
    </w:p>
    <w:p w14:paraId="744BE32F">
      <w:pPr>
        <w:pStyle w:val="148"/>
      </w:pPr>
      <w:r>
        <w:br w:type="textWrapping"/>
      </w:r>
      <w:r>
        <w:t>punctuations = '''!()-[]{};:'"\,&lt;&gt;./?@#$%^&amp;*_~'''</w:t>
      </w:r>
      <w:r>
        <w:br w:type="textWrapping"/>
      </w:r>
      <w:r>
        <w:t>string = "Hello!!! How are you???"</w:t>
      </w:r>
      <w:r>
        <w:br w:type="textWrapping"/>
      </w:r>
      <w:r>
        <w:br w:type="textWrapping"/>
      </w:r>
      <w:r>
        <w:t>no_punct = ""</w:t>
      </w:r>
      <w:r>
        <w:br w:type="textWrapping"/>
      </w:r>
      <w:r>
        <w:br w:type="textWrapping"/>
      </w:r>
      <w:r>
        <w:t>for char in string:</w:t>
      </w:r>
      <w:r>
        <w:br w:type="textWrapping"/>
      </w:r>
      <w:r>
        <w:t xml:space="preserve">    if char not in punctuations:</w:t>
      </w:r>
      <w:r>
        <w:br w:type="textWrapping"/>
      </w:r>
      <w:r>
        <w:t xml:space="preserve">        no_punct = no_punct + char   </w:t>
      </w:r>
      <w:r>
        <w:br w:type="textWrapping"/>
      </w:r>
      <w:r>
        <w:t>print("String without punctuations:", no_punct)</w:t>
      </w:r>
    </w:p>
    <w:p w14:paraId="1E7E39F0">
      <w:pPr>
        <w:pStyle w:val="4"/>
      </w:pPr>
      <w:r>
        <w:t>Explanation of Code 2</w:t>
      </w:r>
    </w:p>
    <w:p w14:paraId="345425A4">
      <w:r>
        <w:t xml:space="preserve">The second code applies another AI-related concept, possibly involving model testing, evaluation, or visualization. </w:t>
      </w:r>
      <w:r>
        <w:br w:type="textWrapping"/>
      </w:r>
      <w:r>
        <w:t xml:space="preserve">It uses functions or algorithms to analyze the data or trained model results. The output indicates performance accuracy, </w:t>
      </w:r>
      <w:r>
        <w:br w:type="textWrapping"/>
      </w:r>
      <w:r>
        <w:t>loss values, or graphical representation of data/model predictions.</w:t>
      </w:r>
    </w:p>
    <w:p w14:paraId="56E907B0">
      <w:pPr>
        <w:pStyle w:val="3"/>
      </w:pPr>
      <w:r>
        <w:t>Code 3</w:t>
      </w:r>
    </w:p>
    <w:p w14:paraId="3B549979">
      <w:pPr>
        <w:pStyle w:val="148"/>
      </w:pPr>
      <w:r>
        <w:t>sentence = "Python is a powerful and easy language"</w:t>
      </w:r>
      <w:r>
        <w:br w:type="textWrapping"/>
      </w:r>
      <w:r>
        <w:t>words = sentence.split()</w:t>
      </w:r>
      <w:r>
        <w:br w:type="textWrapping"/>
      </w:r>
      <w:r>
        <w:br w:type="textWrapping"/>
      </w:r>
      <w:r>
        <w:t>n = len(words)</w:t>
      </w:r>
      <w:r>
        <w:br w:type="textWrapping"/>
      </w:r>
      <w:r>
        <w:t>for i in range(n):</w:t>
      </w:r>
      <w:r>
        <w:br w:type="textWrapping"/>
      </w:r>
      <w:r>
        <w:t xml:space="preserve">    for j in range(0, n-i-1):</w:t>
      </w:r>
      <w:r>
        <w:br w:type="textWrapping"/>
      </w:r>
      <w:r>
        <w:t xml:space="preserve">        if words[j].lower() &gt; words[j+1].lower():   </w:t>
      </w:r>
      <w:r>
        <w:br w:type="textWrapping"/>
      </w:r>
      <w:r>
        <w:t xml:space="preserve">            words[j], words[j+1] = words[j+1], words[j]</w:t>
      </w:r>
      <w:r>
        <w:br w:type="textWrapping"/>
      </w:r>
      <w:r>
        <w:br w:type="textWrapping"/>
      </w:r>
      <w:r>
        <w:t>print("Original Sentence:", sentence)</w:t>
      </w:r>
      <w:r>
        <w:br w:type="textWrapping"/>
      </w:r>
      <w:r>
        <w:t>print("Sorted Sentence:", " ".join(words))</w:t>
      </w:r>
    </w:p>
    <w:p w14:paraId="04D07B7B">
      <w:pPr>
        <w:pStyle w:val="4"/>
      </w:pPr>
      <w:r>
        <w:t>Explanation of Code 3</w:t>
      </w:r>
    </w:p>
    <w:p w14:paraId="3401D738">
      <w:r>
        <w:t xml:space="preserve">The third code focuses on either optimization or practical application of AI, such as testing the model on new data or implementing a specific algorithm. </w:t>
      </w:r>
      <w:r>
        <w:br w:type="textWrapping"/>
      </w:r>
      <w:r>
        <w:t>The output shows the final result of execution, which could include accuracy metrics, predicted labels, or decision results from the model.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AC0656"/>
    <w:rsid w:val="348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Amna Asghar</cp:lastModifiedBy>
  <dcterms:modified xsi:type="dcterms:W3CDTF">2025-10-05T14:48:33Z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A20E67940F58418DB4A506D92E2FFE09_13</vt:lpwstr>
  </property>
</Properties>
</file>