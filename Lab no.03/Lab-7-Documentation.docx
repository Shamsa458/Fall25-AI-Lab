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15A12">
      <w:pPr>
        <w:pStyle w:val="2"/>
      </w:pPr>
      <w:bookmarkStart w:id="0" w:name="_GoBack"/>
      <w:bookmarkEnd w:id="0"/>
      <w:r>
        <w:t>A* Algorithm in Python - Documentation</w:t>
      </w:r>
    </w:p>
    <w:p w14:paraId="58ED9D63">
      <w:pPr>
        <w:pStyle w:val="3"/>
      </w:pPr>
      <w:r>
        <w:t>1. Introduction</w:t>
      </w:r>
    </w:p>
    <w:p w14:paraId="1AD93107">
      <w:r>
        <w:t>The A* (A-Star) algorithm is one of the most popular pathfinding algorithms used in Artificial Intelligence and Computer Science. It is widely used for finding the shortest path between two nodes in a graph — especially in maps, games, and network routing. A* combines the strengths of Dijkstra’s Algorithm (guaranteed shortest path) and Greedy Best-First Search (speed through heuristic).</w:t>
      </w:r>
    </w:p>
    <w:p w14:paraId="2FB0C122">
      <w:pPr>
        <w:pStyle w:val="3"/>
      </w:pPr>
      <w:r>
        <w:t>2. Working Principle</w:t>
      </w:r>
    </w:p>
    <w:p w14:paraId="103EE9DD">
      <w:r>
        <w:t>The algorithm maintains two lists:</w:t>
      </w:r>
      <w:r>
        <w:br w:type="textWrapping"/>
      </w:r>
      <w:r>
        <w:t>- Open List: Nodes to be explored.</w:t>
      </w:r>
      <w:r>
        <w:br w:type="textWrapping"/>
      </w:r>
      <w:r>
        <w:t>- Closed List: Nodes already explored.</w:t>
      </w:r>
      <w:r>
        <w:br w:type="textWrapping"/>
      </w:r>
      <w:r>
        <w:br w:type="textWrapping"/>
      </w:r>
      <w:r>
        <w:t>For each node n, A* calculates: f(n) = g(n) + h(n)</w:t>
      </w:r>
      <w:r>
        <w:br w:type="textWrapping"/>
      </w:r>
      <w:r>
        <w:t>Where:</w:t>
      </w:r>
      <w:r>
        <w:br w:type="textWrapping"/>
      </w:r>
      <w:r>
        <w:t>- g(n) = actual cost from start node to n</w:t>
      </w:r>
      <w:r>
        <w:br w:type="textWrapping"/>
      </w:r>
      <w:r>
        <w:t>- h(n) = heuristic cost (estimated distance from n to goal)</w:t>
      </w:r>
      <w:r>
        <w:br w:type="textWrapping"/>
      </w:r>
      <w:r>
        <w:br w:type="textWrapping"/>
      </w:r>
      <w:r>
        <w:t>The node with the lowest f(n) is selected next.</w:t>
      </w:r>
    </w:p>
    <w:p w14:paraId="7E497D79">
      <w:pPr>
        <w:pStyle w:val="3"/>
      </w:pPr>
      <w:r>
        <w:t>3. Python Implementation</w:t>
      </w:r>
    </w:p>
    <w:p w14:paraId="51866618">
      <w:r>
        <w:t>Below is the full Python implementation of the A* Algorithm:</w:t>
      </w:r>
    </w:p>
    <w:p w14:paraId="22F60649">
      <w:r>
        <w:t>from collections import deque</w:t>
      </w:r>
      <w:r>
        <w:br w:type="textWrapping"/>
      </w:r>
      <w:r>
        <w:br w:type="textWrapping"/>
      </w:r>
      <w:r>
        <w:t>class Graph:</w:t>
      </w:r>
      <w:r>
        <w:br w:type="textWrapping"/>
      </w:r>
      <w:r>
        <w:t xml:space="preserve">    def __init__(self, adjacency_list):</w:t>
      </w:r>
      <w:r>
        <w:br w:type="textWrapping"/>
      </w:r>
      <w:r>
        <w:t xml:space="preserve">        self.adjacency_list = adjacency_list</w:t>
      </w:r>
      <w:r>
        <w:br w:type="textWrapping"/>
      </w:r>
      <w:r>
        <w:br w:type="textWrapping"/>
      </w:r>
      <w:r>
        <w:t xml:space="preserve">    def get_neighbors(self, v):</w:t>
      </w:r>
      <w:r>
        <w:br w:type="textWrapping"/>
      </w:r>
      <w:r>
        <w:t xml:space="preserve">        return self.adjacency_list[v]</w:t>
      </w:r>
      <w:r>
        <w:br w:type="textWrapping"/>
      </w:r>
      <w:r>
        <w:br w:type="textWrapping"/>
      </w:r>
      <w:r>
        <w:t xml:space="preserve">    def h(self, n):</w:t>
      </w:r>
      <w:r>
        <w:br w:type="textWrapping"/>
      </w:r>
      <w:r>
        <w:t xml:space="preserve">        H = {'A': 1, 'B': 1, 'C': 1, 'D': 1}</w:t>
      </w:r>
      <w:r>
        <w:br w:type="textWrapping"/>
      </w:r>
      <w:r>
        <w:t xml:space="preserve">        return H[n]</w:t>
      </w:r>
      <w:r>
        <w:br w:type="textWrapping"/>
      </w:r>
      <w:r>
        <w:br w:type="textWrapping"/>
      </w:r>
      <w:r>
        <w:t xml:space="preserve">    def a_star_algorithm(self, start_node, stop_node):</w:t>
      </w:r>
      <w:r>
        <w:br w:type="textWrapping"/>
      </w:r>
      <w:r>
        <w:t xml:space="preserve">        open_list = set([start_node])</w:t>
      </w:r>
      <w:r>
        <w:br w:type="textWrapping"/>
      </w:r>
      <w:r>
        <w:t xml:space="preserve">        closed_list = set([])</w:t>
      </w:r>
      <w:r>
        <w:br w:type="textWrapping"/>
      </w:r>
      <w:r>
        <w:t xml:space="preserve">        g = {start_node: 0}</w:t>
      </w:r>
      <w:r>
        <w:br w:type="textWrapping"/>
      </w:r>
      <w:r>
        <w:t xml:space="preserve">        parents = {start_node: start_node}</w:t>
      </w:r>
      <w:r>
        <w:br w:type="textWrapping"/>
      </w:r>
      <w:r>
        <w:br w:type="textWrapping"/>
      </w:r>
      <w:r>
        <w:t xml:space="preserve">        while len(open_list) &gt; 0:</w:t>
      </w:r>
      <w:r>
        <w:br w:type="textWrapping"/>
      </w:r>
      <w:r>
        <w:t xml:space="preserve">            n = None</w:t>
      </w:r>
      <w:r>
        <w:br w:type="textWrapping"/>
      </w:r>
      <w:r>
        <w:t xml:space="preserve">            for v in open_list:</w:t>
      </w:r>
      <w:r>
        <w:br w:type="textWrapping"/>
      </w:r>
      <w:r>
        <w:t xml:space="preserve">                if n is None or g[v] + self.h(v) &lt; g[n] + self.h(n):</w:t>
      </w:r>
      <w:r>
        <w:br w:type="textWrapping"/>
      </w:r>
      <w:r>
        <w:t xml:space="preserve">                    n = v</w:t>
      </w:r>
      <w:r>
        <w:br w:type="textWrapping"/>
      </w:r>
      <w:r>
        <w:t xml:space="preserve">            if n is None:</w:t>
      </w:r>
      <w:r>
        <w:br w:type="textWrapping"/>
      </w:r>
      <w:r>
        <w:t xml:space="preserve">                print('Path does not exist!')</w:t>
      </w:r>
      <w:r>
        <w:br w:type="textWrapping"/>
      </w:r>
      <w:r>
        <w:t xml:space="preserve">                return None</w:t>
      </w:r>
      <w:r>
        <w:br w:type="textWrapping"/>
      </w:r>
      <w:r>
        <w:t xml:space="preserve">            if n == stop_node:</w:t>
      </w:r>
      <w:r>
        <w:br w:type="textWrapping"/>
      </w:r>
      <w:r>
        <w:t xml:space="preserve">                reconst_path = []</w:t>
      </w:r>
      <w:r>
        <w:br w:type="textWrapping"/>
      </w:r>
      <w:r>
        <w:t xml:space="preserve">                while parents[n] != n:</w:t>
      </w:r>
      <w:r>
        <w:br w:type="textWrapping"/>
      </w:r>
      <w:r>
        <w:t xml:space="preserve">                    reconst_path.append(n)</w:t>
      </w:r>
      <w:r>
        <w:br w:type="textWrapping"/>
      </w:r>
      <w:r>
        <w:t xml:space="preserve">                    n = parents[n]</w:t>
      </w:r>
      <w:r>
        <w:br w:type="textWrapping"/>
      </w:r>
      <w:r>
        <w:t xml:space="preserve">                reconst_path.append(start_node)</w:t>
      </w:r>
      <w:r>
        <w:br w:type="textWrapping"/>
      </w:r>
      <w:r>
        <w:t xml:space="preserve">                reconst_path.reverse()</w:t>
      </w:r>
      <w:r>
        <w:br w:type="textWrapping"/>
      </w:r>
      <w:r>
        <w:t xml:space="preserve">                print('Path found: {}'.format(reconst_path))</w:t>
      </w:r>
      <w:r>
        <w:br w:type="textWrapping"/>
      </w:r>
      <w:r>
        <w:t xml:space="preserve">                return reconst_path</w:t>
      </w:r>
      <w:r>
        <w:br w:type="textWrapping"/>
      </w:r>
      <w:r>
        <w:t xml:space="preserve">            for (m, weight) in self.get_neighbors(n):</w:t>
      </w:r>
      <w:r>
        <w:br w:type="textWrapping"/>
      </w:r>
      <w:r>
        <w:t xml:space="preserve">                if m not in open_list and m not in closed_list:</w:t>
      </w:r>
      <w:r>
        <w:br w:type="textWrapping"/>
      </w:r>
      <w:r>
        <w:t xml:space="preserve">                    open_list.add(m)</w:t>
      </w:r>
      <w:r>
        <w:br w:type="textWrapping"/>
      </w:r>
      <w:r>
        <w:t xml:space="preserve">                    parents[m] = n</w:t>
      </w:r>
      <w:r>
        <w:br w:type="textWrapping"/>
      </w:r>
      <w:r>
        <w:t xml:space="preserve">                    g[m] = g[n] + weight</w:t>
      </w:r>
      <w:r>
        <w:br w:type="textWrapping"/>
      </w:r>
      <w:r>
        <w:t xml:space="preserve">                else:</w:t>
      </w:r>
      <w:r>
        <w:br w:type="textWrapping"/>
      </w:r>
      <w:r>
        <w:t xml:space="preserve">                    if g[m] &gt; g[n] + weight:</w:t>
      </w:r>
      <w:r>
        <w:br w:type="textWrapping"/>
      </w:r>
      <w:r>
        <w:t xml:space="preserve">                        g[m] = g[n] + weight</w:t>
      </w:r>
      <w:r>
        <w:br w:type="textWrapping"/>
      </w:r>
      <w:r>
        <w:t xml:space="preserve">                        parents[m] = n</w:t>
      </w:r>
      <w:r>
        <w:br w:type="textWrapping"/>
      </w:r>
      <w:r>
        <w:t xml:space="preserve">                        if m in closed_list:</w:t>
      </w:r>
      <w:r>
        <w:br w:type="textWrapping"/>
      </w:r>
      <w:r>
        <w:t xml:space="preserve">                            closed_list.remove(m)</w:t>
      </w:r>
      <w:r>
        <w:br w:type="textWrapping"/>
      </w:r>
      <w:r>
        <w:t xml:space="preserve">                            open_list.add(m)</w:t>
      </w:r>
      <w:r>
        <w:br w:type="textWrapping"/>
      </w:r>
      <w:r>
        <w:t xml:space="preserve">            open_list.remove(n)</w:t>
      </w:r>
      <w:r>
        <w:br w:type="textWrapping"/>
      </w:r>
      <w:r>
        <w:t xml:space="preserve">            closed_list.add(n)</w:t>
      </w:r>
      <w:r>
        <w:br w:type="textWrapping"/>
      </w:r>
      <w:r>
        <w:t xml:space="preserve">        print('Path does not exist!')</w:t>
      </w:r>
      <w:r>
        <w:br w:type="textWrapping"/>
      </w:r>
      <w:r>
        <w:t xml:space="preserve">        return None</w:t>
      </w:r>
      <w:r>
        <w:br w:type="textWrapping"/>
      </w:r>
      <w:r>
        <w:br w:type="textWrapping"/>
      </w:r>
      <w:r>
        <w:t>adjacency_list = {</w:t>
      </w:r>
      <w:r>
        <w:br w:type="textWrapping"/>
      </w:r>
      <w:r>
        <w:t xml:space="preserve">    'A': [('B', 1), ('C', 3), ('D', 7)],</w:t>
      </w:r>
      <w:r>
        <w:br w:type="textWrapping"/>
      </w:r>
      <w:r>
        <w:t xml:space="preserve">    'B': [('D', 5)],</w:t>
      </w:r>
      <w:r>
        <w:br w:type="textWrapping"/>
      </w:r>
      <w:r>
        <w:t xml:space="preserve">    'C': [('D', 12)],</w:t>
      </w:r>
      <w:r>
        <w:br w:type="textWrapping"/>
      </w:r>
      <w:r>
        <w:t xml:space="preserve">    'D': []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graph1 = Graph(adjacency_list)</w:t>
      </w:r>
      <w:r>
        <w:br w:type="textWrapping"/>
      </w:r>
      <w:r>
        <w:t>graph1.a_star_algorithm('A', 'D')</w:t>
      </w:r>
    </w:p>
    <w:p w14:paraId="2A2412F1">
      <w:pPr>
        <w:pStyle w:val="3"/>
      </w:pPr>
      <w:r>
        <w:t>4. Example Execution</w:t>
      </w:r>
    </w:p>
    <w:p w14:paraId="622AB12A">
      <w:r>
        <w:t>Input: Start Node = A, Goal Node = D</w:t>
      </w:r>
    </w:p>
    <w:p w14:paraId="7E4C2DB7">
      <w:r>
        <w:t>Output: Path found: ['A', 'B', 'D']</w:t>
      </w:r>
    </w:p>
    <w:p w14:paraId="77C71F24">
      <w:pPr>
        <w:pStyle w:val="3"/>
      </w:pPr>
      <w:r>
        <w:t>5. Dry Run (Step-by-Step)</w:t>
      </w:r>
    </w:p>
    <w:p w14:paraId="4006A4C6">
      <w:r>
        <w:t>Step 1: Open={A}, Closed={} -&gt; Current Node=A</w:t>
      </w:r>
      <w:r>
        <w:br w:type="textWrapping"/>
      </w:r>
      <w:r>
        <w:t>Step 2: Open={B, C, D}, Closed={A} -&gt; Current Node=B</w:t>
      </w:r>
      <w:r>
        <w:br w:type="textWrapping"/>
      </w:r>
      <w:r>
        <w:t>Step 3: Open={C, D}, Closed={A, B} -&gt; Current Node=D (Goal Found)</w:t>
      </w:r>
      <w:r>
        <w:br w:type="textWrapping"/>
      </w:r>
      <w:r>
        <w:t>Final Path: A → B → D</w:t>
      </w:r>
    </w:p>
    <w:p w14:paraId="517AA3B9">
      <w:pPr>
        <w:pStyle w:val="3"/>
      </w:pPr>
      <w:r>
        <w:t>6. Time and Space Complexity</w:t>
      </w:r>
    </w:p>
    <w:p w14:paraId="67B3C609">
      <w:r>
        <w:t>Time Complexity: O(E)</w:t>
      </w:r>
      <w:r>
        <w:br w:type="textWrapping"/>
      </w:r>
      <w:r>
        <w:t>Space Complexity: O(V)</w:t>
      </w:r>
      <w:r>
        <w:br w:type="textWrapping"/>
      </w:r>
      <w:r>
        <w:t>Where E = number of edges, V = number of vertices.</w:t>
      </w:r>
    </w:p>
    <w:p w14:paraId="2BAB42AC">
      <w:pPr>
        <w:pStyle w:val="3"/>
      </w:pPr>
      <w:r>
        <w:t>7. Advantages of A*</w:t>
      </w:r>
    </w:p>
    <w:p w14:paraId="716B629D">
      <w:r>
        <w:t>• Finds the optimal shortest path.</w:t>
      </w:r>
      <w:r>
        <w:br w:type="textWrapping"/>
      </w:r>
      <w:r>
        <w:t>• Efficient for large graphs.</w:t>
      </w:r>
      <w:r>
        <w:br w:type="textWrapping"/>
      </w:r>
      <w:r>
        <w:t>• Easy to adapt for various applications.</w:t>
      </w:r>
    </w:p>
    <w:p w14:paraId="3B4EE3BD">
      <w:pPr>
        <w:pStyle w:val="3"/>
      </w:pPr>
      <w:r>
        <w:t>8. Limitations</w:t>
      </w:r>
    </w:p>
    <w:p w14:paraId="4676E150">
      <w:r>
        <w:t>• Requires a good heuristic function.</w:t>
      </w:r>
      <w:r>
        <w:br w:type="textWrapping"/>
      </w:r>
      <w:r>
        <w:t>• May consume more memory for large graphs.</w:t>
      </w:r>
    </w:p>
    <w:p w14:paraId="1C57E8BA">
      <w:pPr>
        <w:pStyle w:val="3"/>
      </w:pPr>
      <w:r>
        <w:t>9. Applications</w:t>
      </w:r>
    </w:p>
    <w:p w14:paraId="0007AD23">
      <w:r>
        <w:t>• GPS Navigation Systems</w:t>
      </w:r>
      <w:r>
        <w:br w:type="textWrapping"/>
      </w:r>
      <w:r>
        <w:t>• Game AI (NPC movement)</w:t>
      </w:r>
      <w:r>
        <w:br w:type="textWrapping"/>
      </w:r>
      <w:r>
        <w:t>• Robotics Path Planning</w:t>
      </w:r>
      <w:r>
        <w:br w:type="textWrapping"/>
      </w:r>
      <w:r>
        <w:t>• Network Routing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1AD17F6"/>
    <w:rsid w:val="5DD4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Amna Asghar</cp:lastModifiedBy>
  <dcterms:modified xsi:type="dcterms:W3CDTF">2025-10-16T17:23:48Z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8F57426528D04B4783EA43454F330F53_13</vt:lpwstr>
  </property>
</Properties>
</file>