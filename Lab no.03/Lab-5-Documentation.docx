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40378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Depth First Search (DFS) using Stack - Documentation</w:t>
      </w:r>
    </w:p>
    <w:p w14:paraId="63A06AE9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Introduction</w:t>
      </w:r>
    </w:p>
    <w:p w14:paraId="4E44AB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Depth-First Search (DFS) is a fundamental graph traversal algorithm that explores as far as possible along each branch before backtracking. It is used in Artificial Intelligence, pathfinding, compilers, and network analysis.</w:t>
      </w:r>
    </w:p>
    <w:p w14:paraId="0A80C1E4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Working Principle</w:t>
      </w:r>
    </w:p>
    <w:p w14:paraId="2A016D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DFS can be implemented using either recursion or an explicit stack. In this iterative version, a stack data structure is used to remember the next vertex to visit. The algorithm continues until all vertices connected to the start node have been visited.</w:t>
      </w:r>
    </w:p>
    <w:p w14:paraId="3243BE2D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Python Implementation</w:t>
      </w:r>
    </w:p>
    <w:p w14:paraId="39B5B78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dfs_stack(graph, start):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visited = set()       # To keep track of visited nodes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stack = [start]       # Initialize stack with the starting node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while stack:          # Loop until the stack becomes empty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node = stack.pop()  # Take (pop) the top element from the stack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if node not in visited: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print(node, end=' ')   # Process the node (print or store it)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visited.add(node)      # Mark it as visited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# Add neighbors to stack in reverse order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for neighbor in reversed(graph[node]):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if neighbor not in visited: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    stack.append(neighbor)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graph =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'A': ['B', 'C'],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'B': ['D', 'E'],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'C': ['F'],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'D': [],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'E': ['F'],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'F': []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dfs_stack(graph, 'A')</w:t>
      </w:r>
    </w:p>
    <w:p w14:paraId="628A2AE4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Example Execution</w:t>
      </w:r>
    </w:p>
    <w:p w14:paraId="3928007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 Graph:</w:t>
      </w:r>
    </w:p>
    <w:p w14:paraId="329F4F7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→ B, C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 → D, 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 → F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 → F</w:t>
      </w:r>
    </w:p>
    <w:p w14:paraId="792F8C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Start Node: A</w:t>
      </w:r>
    </w:p>
    <w:p w14:paraId="06A167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 A B D E F C</w:t>
      </w:r>
    </w:p>
    <w:p w14:paraId="2852674B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Step-by-Step Dry Run</w:t>
      </w:r>
    </w:p>
    <w:p w14:paraId="0631AFF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1: Stack = [A], Visited = {}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Step 2: Pop A → Print A, Add to Visited → Push C, B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Step 3: Pop B → Print B, Add to Visited → Push E, D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Step 4: Pop D → Print D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Step 5: Pop E → Print E → Push F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Step 6: Pop F → Print F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Step 7: Pop C → Print C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Final Output: A B D E F C</w:t>
      </w:r>
    </w:p>
    <w:p w14:paraId="2EE600F2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Time and Space Complexity</w:t>
      </w:r>
    </w:p>
    <w:p w14:paraId="58E633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Time Complexity: O(V + E) where V is the number of vertices and E is the number of edges.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Space Complexity: O(V) due to the stack and visited set.</w:t>
      </w:r>
    </w:p>
    <w:p w14:paraId="591B515B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Applications of DFS</w:t>
      </w:r>
    </w:p>
    <w:p w14:paraId="7556219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• Finding connected components in a graph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Topological sorting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Solving puzzles like mazes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Detecting cycles in a graph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Pathfinding in AI and games</w:t>
      </w:r>
      <w:r>
        <w:rPr>
          <w:rFonts w:hint="default" w:ascii="Times New Roman" w:hAnsi="Times New Roman" w:cs="Times New Roman"/>
          <w:lang w:val="en-US"/>
        </w:rPr>
        <w:t xml:space="preserve">          </w:t>
      </w:r>
    </w:p>
    <w:p w14:paraId="4DF20B47">
      <w:pPr>
        <w:rPr>
          <w:rFonts w:hint="default" w:ascii="Times New Roman" w:hAnsi="Times New Roman" w:cs="Times New Roman"/>
          <w:lang w:val="en-US"/>
        </w:rPr>
      </w:pPr>
    </w:p>
    <w:p w14:paraId="522A73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  <w:b/>
          <w:bCs/>
        </w:rPr>
        <w:t>Tree Traversals: Inorder, Preorder, and Postorder</w:t>
      </w:r>
    </w:p>
    <w:p w14:paraId="7E44633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7A1A5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  <w:b/>
          <w:bCs/>
        </w:rPr>
        <w:t>1. Introduction</w:t>
      </w:r>
    </w:p>
    <w:p w14:paraId="194D54C0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Tree traversal refers to the process of visiting each node in a tree data structure exactly once in a specific order.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In binary trees, there are three main depth-first traversal methods:</w:t>
      </w:r>
    </w:p>
    <w:p w14:paraId="23DB313E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</w:rPr>
        <w:t>Inorder Traversal (Left → Root → Right)</w:t>
      </w:r>
    </w:p>
    <w:p w14:paraId="691B0E3F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</w:rPr>
        <w:t>Preorder Traversal (Root → Left → Right)</w:t>
      </w:r>
    </w:p>
    <w:p w14:paraId="536A4B59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</w:rPr>
        <w:t>Postorder Traversal (Left → Right → Root)</w:t>
      </w:r>
    </w:p>
    <w:p w14:paraId="0BB4368E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These traversal techniques help in displaying, modifying, or processing tree nodes efficiently.</w:t>
      </w:r>
    </w:p>
    <w:p w14:paraId="6FF5265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CF525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  <w:b/>
          <w:bCs/>
        </w:rPr>
        <w:t>2. Python Implementation</w:t>
      </w:r>
    </w:p>
    <w:p w14:paraId="618532D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Node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</w:t>
      </w:r>
    </w:p>
    <w:p w14:paraId="0C0B685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__init__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self, key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):</w:t>
      </w:r>
    </w:p>
    <w:p w14:paraId="1C208E2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self.key = key</w:t>
      </w:r>
    </w:p>
    <w:p w14:paraId="35734FE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self.left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None</w:t>
      </w:r>
    </w:p>
    <w:p w14:paraId="4A32413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self.right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None</w:t>
      </w:r>
    </w:p>
    <w:p w14:paraId="045EEFC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inorder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root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):</w:t>
      </w:r>
    </w:p>
    <w:p w14:paraId="410C25E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root:</w:t>
      </w:r>
    </w:p>
    <w:p w14:paraId="5F6473D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inorder(root.left)</w:t>
      </w:r>
    </w:p>
    <w:p w14:paraId="690FB54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(root.key, end=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297A54B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inorder(root.right)</w:t>
      </w:r>
    </w:p>
    <w:p w14:paraId="4336D9F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preorder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root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):</w:t>
      </w:r>
    </w:p>
    <w:p w14:paraId="7723C3F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root:</w:t>
      </w:r>
    </w:p>
    <w:p w14:paraId="6091450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(root.key, end=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679DED4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preorder(root.left)</w:t>
      </w:r>
    </w:p>
    <w:p w14:paraId="43E0FC5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preorder(root.right)</w:t>
      </w:r>
    </w:p>
    <w:p w14:paraId="091FCF0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postorder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root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):</w:t>
      </w:r>
    </w:p>
    <w:p w14:paraId="77D9142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root:</w:t>
      </w:r>
    </w:p>
    <w:p w14:paraId="1157B24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postorder(root.left)</w:t>
      </w:r>
    </w:p>
    <w:p w14:paraId="11D1A26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postorder(root.right)</w:t>
      </w:r>
    </w:p>
    <w:p w14:paraId="78442ED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(root.key, end=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11D0E59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A301C0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root = Node(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'A'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16FF88A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root.left = Node(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'B'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AA5564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root.right = Node(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'C'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82351C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root.left.left = Node(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'D'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162686B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root.left.right = Node(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'E'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290DC0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root.right.left = Node(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'F'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6D6AAE4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"Inorder Traversal:"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07C7602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inorder(root)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"\nPreorder Traversal:"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43148C8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preorder(root)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"\nPostorder Traversal:"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1260CC2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postorder(root)</w:t>
      </w:r>
    </w:p>
    <w:p w14:paraId="504A077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D27F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  <w:b/>
          <w:bCs/>
        </w:rPr>
        <w:t>3. Example Tree Structure</w:t>
      </w:r>
    </w:p>
    <w:p w14:paraId="4BA5D99A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binary tree created in the above code looks like this:</w:t>
      </w:r>
    </w:p>
    <w:p w14:paraId="09574F6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</w:t>
      </w:r>
    </w:p>
    <w:p w14:paraId="0396EDA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\</w:t>
      </w:r>
    </w:p>
    <w:p w14:paraId="1EF652B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</w:p>
    <w:p w14:paraId="4B2C6FF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\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</w:p>
    <w:p w14:paraId="66D45D2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</w:t>
      </w:r>
    </w:p>
    <w:p w14:paraId="027206E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082C5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  <w:b/>
          <w:bCs/>
        </w:rPr>
        <w:t>4. Types of Traversal and Explanation</w:t>
      </w:r>
    </w:p>
    <w:p w14:paraId="517F10A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🔹 </w:t>
      </w:r>
      <w:r>
        <w:rPr>
          <w:rStyle w:val="36"/>
          <w:rFonts w:hint="default" w:ascii="Times New Roman" w:hAnsi="Times New Roman" w:cs="Times New Roman"/>
          <w:b/>
          <w:bCs/>
        </w:rPr>
        <w:t>Inorder Traversal (Left → Root → Right)</w:t>
      </w:r>
    </w:p>
    <w:p w14:paraId="3B2F4D42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</w:rPr>
        <w:t>Process:</w:t>
      </w:r>
    </w:p>
    <w:p w14:paraId="1D670829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Visit the left subtree.</w:t>
      </w:r>
    </w:p>
    <w:p w14:paraId="4B127A03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Visit the root node.</w:t>
      </w:r>
    </w:p>
    <w:p w14:paraId="6FFF2739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Visit the right subtree.</w:t>
      </w:r>
    </w:p>
    <w:p w14:paraId="6CCA3B9F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</w:rPr>
        <w:t>Example Execution:</w:t>
      </w:r>
    </w:p>
    <w:p w14:paraId="161653F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</w:p>
    <w:p w14:paraId="37C48217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</w:rPr>
        <w:t>Output:</w:t>
      </w:r>
    </w:p>
    <w:p w14:paraId="3C6B732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Inorder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Traversal: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</w:p>
    <w:p w14:paraId="03ACCD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8267E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36"/>
          <w:rFonts w:hint="default" w:ascii="Times New Roman" w:hAnsi="Times New Roman" w:cs="Times New Roman"/>
          <w:b/>
          <w:bCs/>
          <w:sz w:val="28"/>
          <w:szCs w:val="28"/>
        </w:rPr>
        <w:t>Preorder Traversal (Root → Left → Right)</w:t>
      </w:r>
    </w:p>
    <w:p w14:paraId="5C09F6E9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</w:rPr>
        <w:t>Process:</w:t>
      </w:r>
    </w:p>
    <w:p w14:paraId="0ECF5D0C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Visit the root node.</w:t>
      </w:r>
    </w:p>
    <w:p w14:paraId="37D6022F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Visit the left subtree.</w:t>
      </w:r>
    </w:p>
    <w:p w14:paraId="02263D71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Visit the right subtree.</w:t>
      </w:r>
    </w:p>
    <w:p w14:paraId="08195F4B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</w:rPr>
        <w:t>Example Execution:</w:t>
      </w:r>
    </w:p>
    <w:p w14:paraId="03214C5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</w:t>
      </w:r>
    </w:p>
    <w:p w14:paraId="68FD614B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</w:rPr>
        <w:t>Output:</w:t>
      </w:r>
    </w:p>
    <w:p w14:paraId="6C9154E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Preorder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Traversal: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</w:t>
      </w:r>
    </w:p>
    <w:p w14:paraId="1938971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0F47A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36"/>
          <w:rFonts w:hint="default" w:ascii="Times New Roman" w:hAnsi="Times New Roman" w:cs="Times New Roman"/>
          <w:b/>
          <w:bCs/>
          <w:sz w:val="28"/>
          <w:szCs w:val="28"/>
        </w:rPr>
        <w:t>Postorder Traversal (Left → Right → Root)</w:t>
      </w:r>
    </w:p>
    <w:p w14:paraId="29448789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</w:rPr>
        <w:t>Process:</w:t>
      </w:r>
    </w:p>
    <w:p w14:paraId="12CFD2EB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Visit the left subtree.</w:t>
      </w:r>
    </w:p>
    <w:p w14:paraId="3093C875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Visit the right subtree.</w:t>
      </w:r>
    </w:p>
    <w:p w14:paraId="20195EB3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Visit the root node.</w:t>
      </w:r>
    </w:p>
    <w:p w14:paraId="0572D560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</w:rPr>
        <w:t>Example Execution:</w:t>
      </w:r>
    </w:p>
    <w:p w14:paraId="7827A67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</w:t>
      </w:r>
    </w:p>
    <w:p w14:paraId="0E4AF516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</w:rPr>
        <w:t>Output:</w:t>
      </w:r>
    </w:p>
    <w:p w14:paraId="6DA3FFD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Postorder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Traversal: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</w:t>
      </w:r>
    </w:p>
    <w:p w14:paraId="1F41CE4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2887E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  <w:b/>
          <w:bCs/>
        </w:rPr>
        <w:t>5. Step-by-Step Example (Preorder Traversal)</w:t>
      </w:r>
    </w:p>
    <w:p w14:paraId="1968BCDE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Let’s trace </w:t>
      </w:r>
      <w:r>
        <w:rPr>
          <w:rStyle w:val="36"/>
          <w:rFonts w:hint="default" w:ascii="Times New Roman" w:hAnsi="Times New Roman" w:cs="Times New Roman"/>
        </w:rPr>
        <w:t>Preorder (Root → Left → Right)</w:t>
      </w:r>
      <w:r>
        <w:rPr>
          <w:rFonts w:hint="default" w:ascii="Times New Roman" w:hAnsi="Times New Roman" w:cs="Times New Roman"/>
        </w:rPr>
        <w:t>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9"/>
        <w:gridCol w:w="3013"/>
        <w:gridCol w:w="1374"/>
        <w:gridCol w:w="1842"/>
      </w:tblGrid>
      <w:tr w14:paraId="3273A8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A4E28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661912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0" w:type="auto"/>
            <w:shd w:val="clear"/>
            <w:vAlign w:val="center"/>
          </w:tcPr>
          <w:p w14:paraId="7994B9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Node Visited</w:t>
            </w:r>
          </w:p>
        </w:tc>
        <w:tc>
          <w:tcPr>
            <w:tcW w:w="0" w:type="auto"/>
            <w:shd w:val="clear"/>
            <w:vAlign w:val="center"/>
          </w:tcPr>
          <w:p w14:paraId="54BB14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Output Sequence</w:t>
            </w:r>
          </w:p>
        </w:tc>
      </w:tr>
      <w:tr w14:paraId="54DC25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2594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3A786F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Start at Root</w:t>
            </w:r>
          </w:p>
        </w:tc>
        <w:tc>
          <w:tcPr>
            <w:tcW w:w="0" w:type="auto"/>
            <w:shd w:val="clear"/>
            <w:vAlign w:val="center"/>
          </w:tcPr>
          <w:p w14:paraId="6AD384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/>
            <w:vAlign w:val="center"/>
          </w:tcPr>
          <w:p w14:paraId="74EBA5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536D00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E6A7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4812F0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Go to Left Child</w:t>
            </w:r>
          </w:p>
        </w:tc>
        <w:tc>
          <w:tcPr>
            <w:tcW w:w="0" w:type="auto"/>
            <w:shd w:val="clear"/>
            <w:vAlign w:val="center"/>
          </w:tcPr>
          <w:p w14:paraId="71D7E2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0" w:type="auto"/>
            <w:shd w:val="clear"/>
            <w:vAlign w:val="center"/>
          </w:tcPr>
          <w:p w14:paraId="770A54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B</w:t>
            </w:r>
          </w:p>
        </w:tc>
      </w:tr>
      <w:tr w14:paraId="7DCCB1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1C52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6448AE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Go to Left Child of B</w:t>
            </w:r>
          </w:p>
        </w:tc>
        <w:tc>
          <w:tcPr>
            <w:tcW w:w="0" w:type="auto"/>
            <w:shd w:val="clear"/>
            <w:vAlign w:val="center"/>
          </w:tcPr>
          <w:p w14:paraId="5D08E5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0" w:type="auto"/>
            <w:shd w:val="clear"/>
            <w:vAlign w:val="center"/>
          </w:tcPr>
          <w:p w14:paraId="003903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B D</w:t>
            </w:r>
          </w:p>
        </w:tc>
      </w:tr>
      <w:tr w14:paraId="430B17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C508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49DA06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Backtrack → Right Child of B</w:t>
            </w:r>
          </w:p>
        </w:tc>
        <w:tc>
          <w:tcPr>
            <w:tcW w:w="0" w:type="auto"/>
            <w:shd w:val="clear"/>
            <w:vAlign w:val="center"/>
          </w:tcPr>
          <w:p w14:paraId="12EB0B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</w:t>
            </w:r>
          </w:p>
        </w:tc>
        <w:tc>
          <w:tcPr>
            <w:tcW w:w="0" w:type="auto"/>
            <w:shd w:val="clear"/>
            <w:vAlign w:val="center"/>
          </w:tcPr>
          <w:p w14:paraId="00856B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B D E</w:t>
            </w:r>
          </w:p>
        </w:tc>
      </w:tr>
      <w:tr w14:paraId="21121C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8617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5C776C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Backtrack → Right Child of A</w:t>
            </w:r>
          </w:p>
        </w:tc>
        <w:tc>
          <w:tcPr>
            <w:tcW w:w="0" w:type="auto"/>
            <w:shd w:val="clear"/>
            <w:vAlign w:val="center"/>
          </w:tcPr>
          <w:p w14:paraId="477F53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/>
            <w:vAlign w:val="center"/>
          </w:tcPr>
          <w:p w14:paraId="445F16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B D E C</w:t>
            </w:r>
          </w:p>
        </w:tc>
      </w:tr>
      <w:tr w14:paraId="526CA3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2B46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4C5EEB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Go to Left Child of C</w:t>
            </w:r>
          </w:p>
        </w:tc>
        <w:tc>
          <w:tcPr>
            <w:tcW w:w="0" w:type="auto"/>
            <w:shd w:val="clear"/>
            <w:vAlign w:val="center"/>
          </w:tcPr>
          <w:p w14:paraId="54B39B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0" w:type="auto"/>
            <w:shd w:val="clear"/>
            <w:vAlign w:val="center"/>
          </w:tcPr>
          <w:p w14:paraId="766A66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B D E C F</w:t>
            </w:r>
          </w:p>
        </w:tc>
      </w:tr>
    </w:tbl>
    <w:p w14:paraId="3A211D71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36"/>
          <w:rFonts w:hint="default" w:ascii="Times New Roman" w:hAnsi="Times New Roman" w:cs="Times New Roman"/>
        </w:rPr>
        <w:t>Final Output:</w:t>
      </w:r>
    </w:p>
    <w:p w14:paraId="50704CB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</w:t>
      </w:r>
    </w:p>
    <w:p w14:paraId="7717030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A0FB4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  <w:b/>
          <w:bCs/>
        </w:rPr>
        <w:t>6. Output of All Traversals</w:t>
      </w:r>
    </w:p>
    <w:p w14:paraId="18D1B06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Inorder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Traversal: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CPreorder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Traversal: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FPostorder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Traversal: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</w:t>
      </w:r>
    </w:p>
    <w:p w14:paraId="46146D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A6CA9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  <w:b/>
          <w:bCs/>
        </w:rPr>
        <w:t>7. Time and Space Complexity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2"/>
        <w:gridCol w:w="5734"/>
      </w:tblGrid>
      <w:tr w14:paraId="63FBB3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6D749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3D8C18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11A0C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1660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3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4185B6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 → Each node is visited exactly once</w:t>
            </w:r>
          </w:p>
        </w:tc>
      </w:tr>
      <w:tr w14:paraId="1C92CB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FF6E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3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Space Complexity</w:t>
            </w:r>
          </w:p>
        </w:tc>
        <w:tc>
          <w:tcPr>
            <w:tcW w:w="0" w:type="auto"/>
            <w:shd w:val="clear"/>
            <w:vAlign w:val="center"/>
          </w:tcPr>
          <w:p w14:paraId="7FA135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O(h) → Depends on tree height (stack frames in recursion)</w:t>
            </w:r>
          </w:p>
        </w:tc>
      </w:tr>
    </w:tbl>
    <w:p w14:paraId="36BB53F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3345B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6"/>
          <w:rFonts w:hint="default" w:ascii="Times New Roman" w:hAnsi="Times New Roman" w:cs="Times New Roman"/>
          <w:b/>
          <w:bCs/>
        </w:rPr>
        <w:t>8. Applications of Each Traversal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5"/>
        <w:gridCol w:w="5560"/>
      </w:tblGrid>
      <w:tr w14:paraId="3BE516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3D5CC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Traversal Type</w:t>
            </w:r>
          </w:p>
        </w:tc>
        <w:tc>
          <w:tcPr>
            <w:tcW w:w="0" w:type="auto"/>
            <w:shd w:val="clear"/>
            <w:vAlign w:val="center"/>
          </w:tcPr>
          <w:p w14:paraId="6D2491B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Applications</w:t>
            </w:r>
          </w:p>
        </w:tc>
      </w:tr>
      <w:tr w14:paraId="495F9F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4B82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3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Inorder</w:t>
            </w:r>
          </w:p>
        </w:tc>
        <w:tc>
          <w:tcPr>
            <w:tcW w:w="0" w:type="auto"/>
            <w:shd w:val="clear"/>
            <w:vAlign w:val="center"/>
          </w:tcPr>
          <w:p w14:paraId="1FD57E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Used in Binary Search Trees to get data in sorted order</w:t>
            </w:r>
          </w:p>
        </w:tc>
      </w:tr>
      <w:tr w14:paraId="71CD62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C556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3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Preorder</w:t>
            </w:r>
          </w:p>
        </w:tc>
        <w:tc>
          <w:tcPr>
            <w:tcW w:w="0" w:type="auto"/>
            <w:shd w:val="clear"/>
            <w:vAlign w:val="center"/>
          </w:tcPr>
          <w:p w14:paraId="494ED6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Used to copy or serialize a tree; create prefix expressions</w:t>
            </w:r>
          </w:p>
        </w:tc>
      </w:tr>
      <w:tr w14:paraId="7B0ED0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D120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3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Postorder</w:t>
            </w:r>
          </w:p>
        </w:tc>
        <w:tc>
          <w:tcPr>
            <w:tcW w:w="0" w:type="auto"/>
            <w:shd w:val="clear"/>
            <w:vAlign w:val="center"/>
          </w:tcPr>
          <w:p w14:paraId="1339AD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Used to delete a tree or evaluate postfix expressions</w:t>
            </w:r>
          </w:p>
        </w:tc>
      </w:tr>
    </w:tbl>
    <w:p w14:paraId="7E4B4A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F5D68C">
      <w:pPr>
        <w:pStyle w:val="35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8"/>
          <w:szCs w:val="28"/>
        </w:rPr>
        <w:t xml:space="preserve">✅ </w:t>
      </w:r>
      <w:r>
        <w:rPr>
          <w:rStyle w:val="36"/>
          <w:rFonts w:hint="default" w:ascii="Times New Roman" w:hAnsi="Times New Roman" w:cs="Times New Roman"/>
          <w:sz w:val="28"/>
          <w:szCs w:val="28"/>
        </w:rPr>
        <w:t>Summary: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All three traversals visit every node, but the </w:t>
      </w:r>
      <w:r>
        <w:rPr>
          <w:rStyle w:val="36"/>
          <w:rFonts w:hint="default" w:ascii="Times New Roman" w:hAnsi="Times New Roman" w:cs="Times New Roman"/>
        </w:rPr>
        <w:t>order of visiting</w:t>
      </w:r>
      <w:r>
        <w:rPr>
          <w:rFonts w:hint="default" w:ascii="Times New Roman" w:hAnsi="Times New Roman" w:cs="Times New Roman"/>
        </w:rPr>
        <w:t xml:space="preserve"> changes their output and use case.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They form the foundation for </w:t>
      </w:r>
      <w:r>
        <w:rPr>
          <w:rStyle w:val="36"/>
          <w:rFonts w:hint="default" w:ascii="Times New Roman" w:hAnsi="Times New Roman" w:cs="Times New Roman"/>
        </w:rPr>
        <w:t>tree-based algorithms, expression evaluation, and data structure operations.</w:t>
      </w:r>
      <w:bookmarkStart w:id="0" w:name="_GoBack"/>
      <w:bookmarkEnd w:id="0"/>
    </w:p>
    <w:p w14:paraId="36D7C096">
      <w:pPr>
        <w:keepNext w:val="0"/>
        <w:keepLines w:val="0"/>
        <w:widowControl/>
        <w:suppressLineNumbers w:val="0"/>
        <w:jc w:val="left"/>
      </w:pPr>
    </w:p>
    <w:p w14:paraId="6200D410">
      <w:pPr>
        <w:pStyle w:val="168"/>
      </w:pPr>
      <w:r>
        <w:t>窗体底端</w:t>
      </w:r>
    </w:p>
    <w:p w14:paraId="05EFBE9C">
      <w:pPr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AA7445"/>
    <w:multiLevelType w:val="singleLevel"/>
    <w:tmpl w:val="62AA74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EC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nhideWhenUsed="0" w:uiPriority="0" w:semiHidden="0" w:name="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qFormat/>
    <w:uiPriority w:val="99"/>
    <w:pPr>
      <w:spacing w:after="120"/>
    </w:pPr>
  </w:style>
  <w:style w:type="paragraph" w:styleId="14">
    <w:name w:val="Body Text 2"/>
    <w:basedOn w:val="1"/>
    <w:link w:val="148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uiPriority w:val="99"/>
  </w:style>
  <w:style w:type="character" w:customStyle="1" w:styleId="139">
    <w:name w:val="Footer Char"/>
    <w:basedOn w:val="11"/>
    <w:link w:val="18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qFormat/>
    <w:uiPriority w:val="99"/>
  </w:style>
  <w:style w:type="character" w:customStyle="1" w:styleId="148">
    <w:name w:val="Body Text 2 Char"/>
    <w:basedOn w:val="11"/>
    <w:link w:val="14"/>
    <w:qFormat/>
    <w:uiPriority w:val="99"/>
  </w:style>
  <w:style w:type="character" w:customStyle="1" w:styleId="149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16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6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Amna Asghar</cp:lastModifiedBy>
  <dcterms:modified xsi:type="dcterms:W3CDTF">2025-10-16T17:39:38Z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1C366066CCDB448EA9473AB973B90279_13</vt:lpwstr>
  </property>
</Properties>
</file>