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A86CA">
      <w:pPr>
        <w:jc w:val="center"/>
        <w:rPr>
          <w:rFonts w:hint="default" w:ascii="Times New Roman" w:hAnsi="Times New Roman" w:cs="Times New Roman"/>
          <w:color w:val="4F81BD" w:themeColor="accent1"/>
          <w:sz w:val="40"/>
          <w:szCs w:val="40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4F81BD" w:themeColor="accent1"/>
          <w:sz w:val="40"/>
          <w:szCs w:val="40"/>
          <w:highlight w:val="none"/>
          <w:lang w:val="en-US"/>
          <w14:textFill>
            <w14:solidFill>
              <w14:schemeClr w14:val="accent1"/>
            </w14:solidFill>
          </w14:textFill>
        </w:rPr>
        <w:t>Name: Shamsa</w:t>
      </w:r>
    </w:p>
    <w:p w14:paraId="25B82738">
      <w:pPr>
        <w:jc w:val="center"/>
        <w:rPr>
          <w:rFonts w:hint="default" w:ascii="Times New Roman" w:hAnsi="Times New Roman" w:cs="Times New Roman"/>
          <w:color w:val="4F81BD" w:themeColor="accent1"/>
          <w:sz w:val="40"/>
          <w:szCs w:val="40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4F81BD" w:themeColor="accent1"/>
          <w:sz w:val="40"/>
          <w:szCs w:val="40"/>
          <w:highlight w:val="none"/>
          <w:lang w:val="en-US"/>
          <w14:textFill>
            <w14:solidFill>
              <w14:schemeClr w14:val="accent1"/>
            </w14:solidFill>
          </w14:textFill>
        </w:rPr>
        <w:t>Rollno.047</w:t>
      </w:r>
      <w:bookmarkStart w:id="0" w:name="_GoBack"/>
      <w:bookmarkEnd w:id="0"/>
    </w:p>
    <w:p w14:paraId="2C4822C6">
      <w:pPr>
        <w:jc w:val="center"/>
        <w:rPr>
          <w:rFonts w:hint="default" w:ascii="Times New Roman" w:hAnsi="Times New Roman" w:cs="Times New Roman"/>
          <w:color w:val="4F81BD" w:themeColor="accent1"/>
          <w:sz w:val="40"/>
          <w:szCs w:val="40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4F81BD" w:themeColor="accent1"/>
          <w:sz w:val="40"/>
          <w:szCs w:val="40"/>
          <w:highlight w:val="none"/>
          <w:lang w:val="en-US"/>
          <w14:textFill>
            <w14:solidFill>
              <w14:schemeClr w14:val="accent1"/>
            </w14:solidFill>
          </w14:textFill>
        </w:rPr>
        <w:t>Class: BSDS-3A</w:t>
      </w:r>
    </w:p>
    <w:p w14:paraId="2E7956A1">
      <w:pPr>
        <w:pStyle w:val="36"/>
      </w:pPr>
    </w:p>
    <w:p w14:paraId="40C2822A">
      <w:pPr>
        <w:pStyle w:val="36"/>
      </w:pPr>
    </w:p>
    <w:p w14:paraId="362B032C">
      <w:pPr>
        <w:pStyle w:val="36"/>
      </w:pPr>
      <w:r>
        <w:t>Documentation: Model-Based Reflex Agent for Heater Control</w:t>
      </w:r>
    </w:p>
    <w:p w14:paraId="735116B3">
      <w:pPr>
        <w:pStyle w:val="2"/>
      </w:pPr>
      <w:r>
        <w:t>1. Introduction</w:t>
      </w:r>
    </w:p>
    <w:p w14:paraId="5016772A">
      <w:r>
        <w:t>This project implements a Model-Based Reflex Agent in Python to simulate an intelligent heating system. Unlike a simple reflex agent that only reacts to the current environment, this agent also remembers the previous action. This prevents unnecessary switching of the heater ON/OFF, ensuring efficient and stable performance.</w:t>
      </w:r>
    </w:p>
    <w:p w14:paraId="3EBB5C88">
      <w:pPr>
        <w:pStyle w:val="2"/>
      </w:pPr>
      <w:r>
        <w:t>2. Objective</w:t>
      </w:r>
    </w:p>
    <w:p w14:paraId="71B6B964">
      <w:r>
        <w:t>- To design a model-based reflex agent that regulates room temperature using a heater.</w:t>
      </w:r>
      <w:r>
        <w:br w:type="textWrapping"/>
      </w:r>
      <w:r>
        <w:t>- To avoid redundant switching by considering both the current percept (temperature) and the previous action.</w:t>
      </w:r>
    </w:p>
    <w:p w14:paraId="6E9A8AE0">
      <w:pPr>
        <w:pStyle w:val="2"/>
      </w:pPr>
      <w:r>
        <w:t>3. Working Principle</w:t>
      </w:r>
    </w:p>
    <w:p w14:paraId="688693E1">
      <w:r>
        <w:t>1. The agent receives input from the environment (room temperature) through its sensor.</w:t>
      </w:r>
      <w:r>
        <w:br w:type="textWrapping"/>
      </w:r>
      <w:r>
        <w:t>2. Based on the fixed desired temperature (threshold), it decides whether to turn ON or turn OFF the heater.</w:t>
      </w:r>
      <w:r>
        <w:br w:type="textWrapping"/>
      </w:r>
      <w:r>
        <w:t>3. The agent stores the previous action so that it does not repeatedly toggle the heater unnecessarily.</w:t>
      </w:r>
      <w:r>
        <w:br w:type="textWrapping"/>
      </w:r>
      <w:r>
        <w:t>4. The actuator then performs the action (simulated here using print statements).</w:t>
      </w:r>
    </w:p>
    <w:p w14:paraId="79A431FB">
      <w:pPr>
        <w:pStyle w:val="2"/>
      </w:pPr>
      <w:r>
        <w:t>4. Rules of Operation</w:t>
      </w:r>
    </w:p>
    <w:p w14:paraId="232CC72C">
      <w:r>
        <w:t>- If Current Temperature &lt; Fixed Temperature (Threshold):</w:t>
      </w:r>
      <w:r>
        <w:br w:type="textWrapping"/>
      </w:r>
      <w:r>
        <w:t xml:space="preserve">  → Heater should be turned ON.</w:t>
      </w:r>
      <w:r>
        <w:br w:type="textWrapping"/>
      </w:r>
      <w:r>
        <w:t xml:space="preserve">  → If it is already ON, the heater remains ON.</w:t>
      </w:r>
      <w:r>
        <w:br w:type="textWrapping"/>
      </w:r>
      <w:r>
        <w:br w:type="textWrapping"/>
      </w:r>
      <w:r>
        <w:t>- If Current Temperature ≥ Fixed Temperature:</w:t>
      </w:r>
      <w:r>
        <w:br w:type="textWrapping"/>
      </w:r>
      <w:r>
        <w:t xml:space="preserve">  → Heater should be turned OFF.</w:t>
      </w:r>
      <w:r>
        <w:br w:type="textWrapping"/>
      </w:r>
      <w:r>
        <w:t xml:space="preserve">  → If it is already OFF, the heater remains OFF.</w:t>
      </w:r>
    </w:p>
    <w:p w14:paraId="744B80CF">
      <w:pPr>
        <w:pStyle w:val="2"/>
      </w:pPr>
      <w:r>
        <w:t>5. Code Explanation</w:t>
      </w:r>
    </w:p>
    <w:p w14:paraId="657B631A">
      <w:r>
        <w:t>class ModelBaseReflexAgent:</w:t>
      </w:r>
      <w:r>
        <w:br w:type="textWrapping"/>
      </w:r>
      <w:r>
        <w:t xml:space="preserve">    def __init__(self, temp):</w:t>
      </w:r>
      <w:r>
        <w:br w:type="textWrapping"/>
      </w:r>
      <w:r>
        <w:t xml:space="preserve">        self.fixed_temp = temp           # desired threshold temperature</w:t>
      </w:r>
      <w:r>
        <w:br w:type="textWrapping"/>
      </w:r>
      <w:r>
        <w:t xml:space="preserve">        self.previous_action = None      # memory of last action</w:t>
      </w:r>
      <w:r>
        <w:br w:type="textWrapping"/>
      </w:r>
      <w:r>
        <w:br w:type="textWrapping"/>
      </w:r>
      <w:r>
        <w:t xml:space="preserve">    def sensor(self, temp):</w:t>
      </w:r>
      <w:r>
        <w:br w:type="textWrapping"/>
      </w:r>
      <w:r>
        <w:t xml:space="preserve">        self.current_temp = temp         # perceives current room temperature</w:t>
      </w:r>
      <w:r>
        <w:br w:type="textWrapping"/>
      </w:r>
      <w:r>
        <w:br w:type="textWrapping"/>
      </w:r>
      <w:r>
        <w:t xml:space="preserve">    def performance(self):</w:t>
      </w:r>
      <w:r>
        <w:br w:type="textWrapping"/>
      </w:r>
      <w:r>
        <w:t xml:space="preserve">        action = None</w:t>
      </w:r>
      <w:r>
        <w:br w:type="textWrapping"/>
      </w:r>
      <w:r>
        <w:br w:type="textWrapping"/>
      </w:r>
      <w:r>
        <w:t xml:space="preserve">        # Rule 1: If temperature is below threshold → turn ON heater</w:t>
      </w:r>
      <w:r>
        <w:br w:type="textWrapping"/>
      </w:r>
      <w:r>
        <w:t xml:space="preserve">        if self.current_temp &lt; self.fixed_temp:</w:t>
      </w:r>
      <w:r>
        <w:br w:type="textWrapping"/>
      </w:r>
      <w:r>
        <w:t xml:space="preserve">            if self.previous_action != "Turn on the Heater":</w:t>
      </w:r>
      <w:r>
        <w:br w:type="textWrapping"/>
      </w:r>
      <w:r>
        <w:t xml:space="preserve">                action = "Turn on the Heater"</w:t>
      </w:r>
      <w:r>
        <w:br w:type="textWrapping"/>
      </w:r>
      <w:r>
        <w:t xml:space="preserve">                self.previous_action = action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action = "Heater remains ON"</w:t>
      </w:r>
      <w:r>
        <w:br w:type="textWrapping"/>
      </w:r>
      <w:r>
        <w:br w:type="textWrapping"/>
      </w:r>
      <w:r>
        <w:t xml:space="preserve">        # Rule 2: If temperature is equal or above threshold → turn OFF heater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if self.previous_action != "Turn off the Heater":</w:t>
      </w:r>
      <w:r>
        <w:br w:type="textWrapping"/>
      </w:r>
      <w:r>
        <w:t xml:space="preserve">                action = "Turn off the Heater"</w:t>
      </w:r>
      <w:r>
        <w:br w:type="textWrapping"/>
      </w:r>
      <w:r>
        <w:t xml:space="preserve">                self.previous_action = action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action = "Heater remains OFF"</w:t>
      </w:r>
      <w:r>
        <w:br w:type="textWrapping"/>
      </w:r>
      <w:r>
        <w:br w:type="textWrapping"/>
      </w:r>
      <w:r>
        <w:t xml:space="preserve">        return action</w:t>
      </w:r>
      <w:r>
        <w:br w:type="textWrapping"/>
      </w:r>
      <w:r>
        <w:br w:type="textWrapping"/>
      </w:r>
      <w:r>
        <w:t xml:space="preserve">    def actuator(self):</w:t>
      </w:r>
      <w:r>
        <w:br w:type="textWrapping"/>
      </w:r>
      <w:r>
        <w:t xml:space="preserve">        action = self.performance()</w:t>
      </w:r>
      <w:r>
        <w:br w:type="textWrapping"/>
      </w:r>
      <w:r>
        <w:t xml:space="preserve">        print(self.current_temp, "°C =&gt; Action:", action)</w:t>
      </w:r>
      <w:r>
        <w:br w:type="textWrapping"/>
      </w:r>
      <w:r>
        <w:br w:type="textWrapping"/>
      </w:r>
      <w:r>
        <w:br w:type="textWrapping"/>
      </w:r>
      <w:r>
        <w:t># --- Example Run ---</w:t>
      </w:r>
      <w:r>
        <w:br w:type="textWrapping"/>
      </w:r>
      <w:r>
        <w:t>rooms = {</w:t>
      </w:r>
      <w:r>
        <w:br w:type="textWrapping"/>
      </w:r>
      <w:r>
        <w:t xml:space="preserve">    "Living Room": 20,</w:t>
      </w:r>
      <w:r>
        <w:br w:type="textWrapping"/>
      </w:r>
      <w:r>
        <w:t xml:space="preserve">    "Drawing Room": 28,</w:t>
      </w:r>
      <w:r>
        <w:br w:type="textWrapping"/>
      </w:r>
      <w:r>
        <w:t xml:space="preserve">    "Kitchen": 34,</w:t>
      </w:r>
      <w:r>
        <w:br w:type="textWrapping"/>
      </w:r>
      <w:r>
        <w:t xml:space="preserve">    "Bedroom": 18,</w:t>
      </w:r>
      <w:r>
        <w:br w:type="textWrapping"/>
      </w:r>
      <w:r>
        <w:t xml:space="preserve">    "Balcony": 14,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agent = ModelBaseReflexAgent(26)   # fixed desired temperature</w:t>
      </w:r>
      <w:r>
        <w:br w:type="textWrapping"/>
      </w:r>
      <w:r>
        <w:br w:type="textWrapping"/>
      </w:r>
      <w:r>
        <w:t>for room, temp in rooms.items():</w:t>
      </w:r>
      <w:r>
        <w:br w:type="textWrapping"/>
      </w:r>
      <w:r>
        <w:t xml:space="preserve">    print(room, end=":\t")</w:t>
      </w:r>
      <w:r>
        <w:br w:type="textWrapping"/>
      </w:r>
      <w:r>
        <w:t xml:space="preserve">    agent.sensor(temp)</w:t>
      </w:r>
      <w:r>
        <w:br w:type="textWrapping"/>
      </w:r>
      <w:r>
        <w:t xml:space="preserve">    agent.actuator()</w:t>
      </w:r>
    </w:p>
    <w:p w14:paraId="58E74C22">
      <w:pPr>
        <w:pStyle w:val="2"/>
      </w:pPr>
      <w:r>
        <w:t>6. Example Output</w:t>
      </w:r>
    </w:p>
    <w:p w14:paraId="4C049D68">
      <w:r>
        <w:t>Living Room: 20°C =&gt; Action: Turn on the Heater</w:t>
      </w:r>
      <w:r>
        <w:br w:type="textWrapping"/>
      </w:r>
      <w:r>
        <w:t>Drawing Room: 28°C =&gt; Action: Turn off the Heater</w:t>
      </w:r>
      <w:r>
        <w:br w:type="textWrapping"/>
      </w:r>
      <w:r>
        <w:t>Kitchen: 34°C =&gt; Action: Heater remains OFF</w:t>
      </w:r>
      <w:r>
        <w:br w:type="textWrapping"/>
      </w:r>
      <w:r>
        <w:t>Bedroom: 18°C =&gt; Action: Turn on the Heater</w:t>
      </w:r>
      <w:r>
        <w:br w:type="textWrapping"/>
      </w:r>
      <w:r>
        <w:t>Balcony: 14°C =&gt; Action: Heater remains ON</w:t>
      </w:r>
    </w:p>
    <w:p w14:paraId="096C876E">
      <w:pPr>
        <w:pStyle w:val="2"/>
      </w:pPr>
      <w:r>
        <w:t>7. Advantages of Model-Based Reflex Agent</w:t>
      </w:r>
    </w:p>
    <w:p w14:paraId="1362EC3E">
      <w:r>
        <w:t>- Prevents frequent switching of heater ON/OFF.</w:t>
      </w:r>
      <w:r>
        <w:br w:type="textWrapping"/>
      </w:r>
      <w:r>
        <w:t>- Maintains a stable indoor temperature.</w:t>
      </w:r>
      <w:r>
        <w:br w:type="textWrapping"/>
      </w:r>
      <w:r>
        <w:t>- Uses internal state (memory) to improve decision-making.</w:t>
      </w:r>
      <w:r>
        <w:br w:type="textWrapping"/>
      </w:r>
      <w:r>
        <w:t>- More efficient than a simple reflex agent.</w:t>
      </w:r>
    </w:p>
    <w:p w14:paraId="3A9994A5">
      <w:pPr>
        <w:pStyle w:val="2"/>
      </w:pPr>
      <w:r>
        <w:t>8. Applications</w:t>
      </w:r>
    </w:p>
    <w:p w14:paraId="42975DC1">
      <w:r>
        <w:t>- Smart home heating systems.</w:t>
      </w:r>
      <w:r>
        <w:br w:type="textWrapping"/>
      </w:r>
      <w:r>
        <w:t>- Energy-efficient HVAC systems.</w:t>
      </w:r>
      <w:r>
        <w:br w:type="textWrapping"/>
      </w:r>
      <w:r>
        <w:t>- Automated temperature control in offices and industries.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C6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Amna Asghar</cp:lastModifiedBy>
  <dcterms:modified xsi:type="dcterms:W3CDTF">2025-09-11T05:37:08Z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398DAD01D6914945BE16F88829C5947D_13</vt:lpwstr>
  </property>
</Properties>
</file>