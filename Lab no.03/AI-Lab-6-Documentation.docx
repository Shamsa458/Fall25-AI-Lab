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673E3C5">
      <w:pPr>
        <w:pStyle w:val="2"/>
      </w:pPr>
      <w:bookmarkStart w:id="0" w:name="_GoBack"/>
      <w:bookmarkEnd w:id="0"/>
      <w:r>
        <w:t>Breadth-First Search (BFS) - With and Without Queue</w:t>
      </w:r>
    </w:p>
    <w:p w14:paraId="36A227EF">
      <w:pPr>
        <w:pStyle w:val="3"/>
      </w:pPr>
      <w:r>
        <w:t>1. BFS with Queue</w:t>
      </w:r>
    </w:p>
    <w:p w14:paraId="65A4EB69">
      <w:r>
        <w:br w:type="textWrapping"/>
      </w:r>
      <w:r>
        <w:t xml:space="preserve">Breadth-First Search (BFS) is a graph traversal algorithm that explores all the vertices of a graph level by level. </w:t>
      </w:r>
      <w:r>
        <w:br w:type="textWrapping"/>
      </w:r>
      <w:r>
        <w:t>It starts from a selected source node and visits all its neighbors before moving to the next level.</w:t>
      </w:r>
      <w:r>
        <w:br w:type="textWrapping"/>
      </w:r>
    </w:p>
    <w:p w14:paraId="4C019DA3">
      <w:pPr>
        <w:pStyle w:val="4"/>
      </w:pPr>
      <w:r>
        <w:t>Code Implementation:</w:t>
      </w:r>
    </w:p>
    <w:p w14:paraId="7DA96E2C">
      <w:r>
        <w:br w:type="textWrapping"/>
      </w:r>
      <w:r>
        <w:t>from collections import deque</w:t>
      </w:r>
      <w:r>
        <w:br w:type="textWrapping"/>
      </w:r>
      <w:r>
        <w:br w:type="textWrapping"/>
      </w:r>
      <w:r>
        <w:t>def bfs(graph, start):</w:t>
      </w:r>
      <w:r>
        <w:br w:type="textWrapping"/>
      </w:r>
      <w:r>
        <w:t xml:space="preserve">    visited = set()</w:t>
      </w:r>
      <w:r>
        <w:br w:type="textWrapping"/>
      </w:r>
      <w:r>
        <w:t xml:space="preserve">    queue = deque([start])</w:t>
      </w:r>
      <w:r>
        <w:br w:type="textWrapping"/>
      </w:r>
      <w:r>
        <w:br w:type="textWrapping"/>
      </w:r>
      <w:r>
        <w:t xml:space="preserve">    while queue:</w:t>
      </w:r>
      <w:r>
        <w:br w:type="textWrapping"/>
      </w:r>
      <w:r>
        <w:t xml:space="preserve">        node = queue.popleft()</w:t>
      </w:r>
      <w:r>
        <w:br w:type="textWrapping"/>
      </w:r>
      <w:r>
        <w:t xml:space="preserve">        if node not in visited:</w:t>
      </w:r>
      <w:r>
        <w:br w:type="textWrapping"/>
      </w:r>
      <w:r>
        <w:t xml:space="preserve">            print(node, end=" ")</w:t>
      </w:r>
      <w:r>
        <w:br w:type="textWrapping"/>
      </w:r>
      <w:r>
        <w:t xml:space="preserve">            visited.add(node)</w:t>
      </w:r>
      <w:r>
        <w:br w:type="textWrapping"/>
      </w:r>
      <w:r>
        <w:t xml:space="preserve">            for neighbor in graph[node]:</w:t>
      </w:r>
      <w:r>
        <w:br w:type="textWrapping"/>
      </w:r>
      <w:r>
        <w:t xml:space="preserve">                if neighbor not in visited:</w:t>
      </w:r>
      <w:r>
        <w:br w:type="textWrapping"/>
      </w:r>
      <w:r>
        <w:t xml:space="preserve">                    queue.append(neighbor)</w:t>
      </w:r>
      <w:r>
        <w:br w:type="textWrapping"/>
      </w:r>
      <w:r>
        <w:br w:type="textWrapping"/>
      </w:r>
      <w:r>
        <w:t>graph = {</w:t>
      </w:r>
      <w:r>
        <w:br w:type="textWrapping"/>
      </w:r>
      <w:r>
        <w:t xml:space="preserve">    'A': ['B', 'C'],</w:t>
      </w:r>
      <w:r>
        <w:br w:type="textWrapping"/>
      </w:r>
      <w:r>
        <w:t xml:space="preserve">    'B': ['D', 'E'],</w:t>
      </w:r>
      <w:r>
        <w:br w:type="textWrapping"/>
      </w:r>
      <w:r>
        <w:t xml:space="preserve">    'C': ['F'],</w:t>
      </w:r>
      <w:r>
        <w:br w:type="textWrapping"/>
      </w:r>
      <w:r>
        <w:t xml:space="preserve">    'D': [],</w:t>
      </w:r>
      <w:r>
        <w:br w:type="textWrapping"/>
      </w:r>
      <w:r>
        <w:t xml:space="preserve">    'E': ['F'],</w:t>
      </w:r>
      <w:r>
        <w:br w:type="textWrapping"/>
      </w:r>
      <w:r>
        <w:t xml:space="preserve">    'F': []</w:t>
      </w:r>
      <w:r>
        <w:br w:type="textWrapping"/>
      </w:r>
      <w:r>
        <w:t>}</w:t>
      </w:r>
      <w:r>
        <w:br w:type="textWrapping"/>
      </w:r>
      <w:r>
        <w:br w:type="textWrapping"/>
      </w:r>
      <w:r>
        <w:t>print("BFS Traversal:")</w:t>
      </w:r>
      <w:r>
        <w:br w:type="textWrapping"/>
      </w:r>
      <w:r>
        <w:t>bfs(graph, 'A')</w:t>
      </w:r>
      <w:r>
        <w:br w:type="textWrapping"/>
      </w:r>
    </w:p>
    <w:p w14:paraId="23AAD5C6">
      <w:pPr>
        <w:pStyle w:val="4"/>
      </w:pPr>
      <w:r>
        <w:t>Explanation:</w:t>
      </w:r>
    </w:p>
    <w:p w14:paraId="0BDF8274">
      <w:r>
        <w:br w:type="textWrapping"/>
      </w:r>
      <w:r>
        <w:t>1. BFS uses a queue (FIFO structure) to process nodes level by level.</w:t>
      </w:r>
      <w:r>
        <w:br w:type="textWrapping"/>
      </w:r>
      <w:r>
        <w:t>2. The algorithm dequeues a node, visits it, and enqueues all its unvisited neighbors.</w:t>
      </w:r>
      <w:r>
        <w:br w:type="textWrapping"/>
      </w:r>
      <w:r>
        <w:t>3. This continues until all reachable nodes are visited.</w:t>
      </w:r>
      <w:r>
        <w:br w:type="textWrapping"/>
      </w:r>
      <w:r>
        <w:t>4. The order of traversal for the given graph is: A B C D E F</w:t>
      </w:r>
      <w:r>
        <w:br w:type="textWrapping"/>
      </w:r>
    </w:p>
    <w:p w14:paraId="2D0C4B87">
      <w:pPr>
        <w:pStyle w:val="4"/>
      </w:pPr>
      <w:r>
        <w:t>Output:</w:t>
      </w:r>
    </w:p>
    <w:p w14:paraId="4727D4D3">
      <w:r>
        <w:t>BFS Traversal:</w:t>
      </w:r>
      <w:r>
        <w:br w:type="textWrapping"/>
      </w:r>
      <w:r>
        <w:t>A B C D E F</w:t>
      </w:r>
    </w:p>
    <w:p w14:paraId="1CA4EFF8">
      <w:pPr>
        <w:pStyle w:val="3"/>
      </w:pPr>
      <w:r>
        <w:t>2. BFS without Using Queue</w:t>
      </w:r>
    </w:p>
    <w:p w14:paraId="040FAC3B">
      <w:r>
        <w:br w:type="textWrapping"/>
      </w:r>
      <w:r>
        <w:t xml:space="preserve">In this approach, we perform BFS without explicitly using a queue. </w:t>
      </w:r>
      <w:r>
        <w:br w:type="textWrapping"/>
      </w:r>
      <w:r>
        <w:t xml:space="preserve">Instead, we use two lists – one for the current level and another for the next level. </w:t>
      </w:r>
      <w:r>
        <w:br w:type="textWrapping"/>
      </w:r>
      <w:r>
        <w:t>This simulates the queue behavior while maintaining level order traversal.</w:t>
      </w:r>
      <w:r>
        <w:br w:type="textWrapping"/>
      </w:r>
    </w:p>
    <w:p w14:paraId="1658FF0E">
      <w:pPr>
        <w:pStyle w:val="4"/>
      </w:pPr>
      <w:r>
        <w:t>Code Implementation:</w:t>
      </w:r>
    </w:p>
    <w:p w14:paraId="7793A3D3">
      <w:r>
        <w:br w:type="textWrapping"/>
      </w:r>
      <w:r>
        <w:t>def bfs_without_queue(graph, start):</w:t>
      </w:r>
      <w:r>
        <w:br w:type="textWrapping"/>
      </w:r>
      <w:r>
        <w:t xml:space="preserve">    visited = []</w:t>
      </w:r>
      <w:r>
        <w:br w:type="textWrapping"/>
      </w:r>
      <w:r>
        <w:t xml:space="preserve">    level = [start]</w:t>
      </w:r>
      <w:r>
        <w:br w:type="textWrapping"/>
      </w:r>
      <w:r>
        <w:br w:type="textWrapping"/>
      </w:r>
      <w:r>
        <w:t xml:space="preserve">    while level:</w:t>
      </w:r>
      <w:r>
        <w:br w:type="textWrapping"/>
      </w:r>
      <w:r>
        <w:t xml:space="preserve">        next_level = []</w:t>
      </w:r>
      <w:r>
        <w:br w:type="textWrapping"/>
      </w:r>
      <w:r>
        <w:t xml:space="preserve">        for node in level:</w:t>
      </w:r>
      <w:r>
        <w:br w:type="textWrapping"/>
      </w:r>
      <w:r>
        <w:t xml:space="preserve">            if node not in visited:</w:t>
      </w:r>
      <w:r>
        <w:br w:type="textWrapping"/>
      </w:r>
      <w:r>
        <w:t xml:space="preserve">                print(node, end=" ")</w:t>
      </w:r>
      <w:r>
        <w:br w:type="textWrapping"/>
      </w:r>
      <w:r>
        <w:t xml:space="preserve">                visited.append(node)</w:t>
      </w:r>
      <w:r>
        <w:br w:type="textWrapping"/>
      </w:r>
      <w:r>
        <w:t xml:space="preserve">                for neighbor in graph[node]:</w:t>
      </w:r>
      <w:r>
        <w:br w:type="textWrapping"/>
      </w:r>
      <w:r>
        <w:t xml:space="preserve">                    if neighbor not in visited:</w:t>
      </w:r>
      <w:r>
        <w:br w:type="textWrapping"/>
      </w:r>
      <w:r>
        <w:t xml:space="preserve">                        next_level.append(neighbor)</w:t>
      </w:r>
      <w:r>
        <w:br w:type="textWrapping"/>
      </w:r>
      <w:r>
        <w:t xml:space="preserve">        level = next_level</w:t>
      </w:r>
      <w:r>
        <w:br w:type="textWrapping"/>
      </w:r>
      <w:r>
        <w:br w:type="textWrapping"/>
      </w:r>
      <w:r>
        <w:t>graph = {</w:t>
      </w:r>
      <w:r>
        <w:br w:type="textWrapping"/>
      </w:r>
      <w:r>
        <w:t xml:space="preserve">    'A': ['B', 'C'],</w:t>
      </w:r>
      <w:r>
        <w:br w:type="textWrapping"/>
      </w:r>
      <w:r>
        <w:t xml:space="preserve">    'B': ['D', 'E'],</w:t>
      </w:r>
      <w:r>
        <w:br w:type="textWrapping"/>
      </w:r>
      <w:r>
        <w:t xml:space="preserve">    'C': ['F'],</w:t>
      </w:r>
      <w:r>
        <w:br w:type="textWrapping"/>
      </w:r>
      <w:r>
        <w:t xml:space="preserve">    'D': [],</w:t>
      </w:r>
      <w:r>
        <w:br w:type="textWrapping"/>
      </w:r>
      <w:r>
        <w:t xml:space="preserve">    'E': ['F'],</w:t>
      </w:r>
      <w:r>
        <w:br w:type="textWrapping"/>
      </w:r>
      <w:r>
        <w:t xml:space="preserve">    'F': []</w:t>
      </w:r>
      <w:r>
        <w:br w:type="textWrapping"/>
      </w:r>
      <w:r>
        <w:t>}</w:t>
      </w:r>
      <w:r>
        <w:br w:type="textWrapping"/>
      </w:r>
      <w:r>
        <w:br w:type="textWrapping"/>
      </w:r>
      <w:r>
        <w:t>print("BFS Traversal Without Using Queue:")</w:t>
      </w:r>
      <w:r>
        <w:br w:type="textWrapping"/>
      </w:r>
      <w:r>
        <w:t>bfs_without_queue(graph, 'A')</w:t>
      </w:r>
      <w:r>
        <w:br w:type="textWrapping"/>
      </w:r>
    </w:p>
    <w:p w14:paraId="47504D70">
      <w:pPr>
        <w:pStyle w:val="4"/>
      </w:pPr>
      <w:r>
        <w:t>Explanation:</w:t>
      </w:r>
    </w:p>
    <w:p w14:paraId="1CDD1D1D">
      <w:r>
        <w:br w:type="textWrapping"/>
      </w:r>
      <w:r>
        <w:t>1. The list 'level' stores all nodes at the current depth level.</w:t>
      </w:r>
      <w:r>
        <w:br w:type="textWrapping"/>
      </w:r>
      <w:r>
        <w:t>2. For every node in 'level', we visit it and collect all unvisited neighbors in 'next_level'.</w:t>
      </w:r>
      <w:r>
        <w:br w:type="textWrapping"/>
      </w:r>
      <w:r>
        <w:t>3. After processing one level, we move to the next by assigning level = next_level.</w:t>
      </w:r>
      <w:r>
        <w:br w:type="textWrapping"/>
      </w:r>
      <w:r>
        <w:t>4. This continues until all levels are processed.</w:t>
      </w:r>
      <w:r>
        <w:br w:type="textWrapping"/>
      </w:r>
      <w:r>
        <w:t>5. The traversal order remains the same: A B C D E F</w:t>
      </w:r>
      <w:r>
        <w:br w:type="textWrapping"/>
      </w:r>
    </w:p>
    <w:p w14:paraId="443419D7">
      <w:pPr>
        <w:pStyle w:val="4"/>
      </w:pPr>
      <w:r>
        <w:t>Output:</w:t>
      </w:r>
    </w:p>
    <w:p w14:paraId="6E07BF7B">
      <w:r>
        <w:t>BFS Traversal Without Using Queue:</w:t>
      </w:r>
      <w:r>
        <w:br w:type="textWrapping"/>
      </w:r>
      <w:r>
        <w:t>A B C D E F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40F02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uiPriority w:val="99"/>
    <w:pPr>
      <w:spacing w:after="120"/>
    </w:pPr>
  </w:style>
  <w:style w:type="paragraph" w:styleId="14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uiPriority w:val="99"/>
    <w:pPr>
      <w:ind w:left="360" w:hanging="360"/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uiPriority w:val="99"/>
  </w:style>
  <w:style w:type="character" w:customStyle="1" w:styleId="145">
    <w:name w:val="Body Text 2 Char"/>
    <w:basedOn w:val="11"/>
    <w:link w:val="14"/>
    <w:qFormat/>
    <w:uiPriority w:val="99"/>
  </w:style>
  <w:style w:type="character" w:customStyle="1" w:styleId="146">
    <w:name w:val="Body Text 3 Char"/>
    <w:basedOn w:val="11"/>
    <w:link w:val="15"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Amna Asghar</cp:lastModifiedBy>
  <dcterms:modified xsi:type="dcterms:W3CDTF">2025-10-16T18:31:25Z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01C6E47FCC464775897A9FCECCD287E8_13</vt:lpwstr>
  </property>
</Properties>
</file>